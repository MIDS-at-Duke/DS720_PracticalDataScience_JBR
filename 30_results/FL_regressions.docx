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morphine_pp   R-squared:                       0.129</w:t>
        <w:br/>
        <w:t>Model:                            OLS   Adj. R-squared:                  0.127</w:t>
        <w:br/>
        <w:t>Method:                 Least Squares   F-statistic:                     87.56</w:t>
        <w:br/>
        <w:t>Date:                Tue, 28 Nov 2023   Prob (F-statistic):           7.65e-53</w:t>
        <w:br/>
        <w:t>Time:                        10:08:59   Log-Likelihood:                -12985.</w:t>
        <w:br/>
        <w:t>No. Observations:                1781   AIC:                         2.598e+04</w:t>
        <w:br/>
        <w:t>Df Residuals:                    1777   BIC:                         2.600e+04</w:t>
        <w:br/>
        <w:t xml:space="preserve">Df Model:                           3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524.8642     16.884     31.086      0.000     491.749     557.979</w:t>
        <w:br/>
        <w:t>time_treatment   249.2436     21.755     11.457      0.000     206.575     291.912</w:t>
        <w:br/>
        <w:t>treated_county   -82.5352     27.598     -2.991      0.003    -136.663     -28.408</w:t>
        <w:br/>
        <w:t>treatment       -188.1512     35.553     -5.292      0.000    -257.881    -118.422</w:t>
        <w:br/>
        <w:t>==============================================================================</w:t>
        <w:br/>
        <w:t>Omnibus:                      522.793   Durbin-Watson:                   0.228</w:t>
        <w:br/>
        <w:t>Prob(Omnibus):                  0.000   Jarque-Bera (JB):             1544.227</w:t>
        <w:br/>
        <w:t>Skew:                           1.497   Prob(JB):                         0.00</w:t>
        <w:br/>
        <w:t>Kurtosis:                       6.441   Cond. No.                         7.12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p>
      <w:r>
        <w:t xml:space="preserve">                              OLS Regression Results                             </w:t>
        <w:br/>
        <w:t>=================================================================================</w:t>
        <w:br/>
        <w:t>Dep. Variable:     filled_mortality_rate   R-squared:                       0.279</w:t>
        <w:br/>
        <w:t>Model:                               OLS   Adj. R-squared:                  0.278</w:t>
        <w:br/>
        <w:t>Method:                    Least Squares   F-statistic:                     229.0</w:t>
        <w:br/>
        <w:t>Date:                   Tue, 28 Nov 2023   Prob (F-statistic):          1.31e-125</w:t>
        <w:br/>
        <w:t>Time:                           10:08:59   Log-Likelihood:                -5395.2</w:t>
        <w:br/>
        <w:t>No. Observations:                   1781   AIC:                         1.080e+04</w:t>
        <w:br/>
        <w:t>Df Residuals:                       1777   BIC:                         1.082e+04</w:t>
        <w:br/>
        <w:t xml:space="preserve">Df Model:                              3                                         </w:t>
        <w:br/>
        <w:t xml:space="preserve">Covariance Type:               nonrobust                                         </w:t>
        <w:br/>
        <w:t>==================================================================================</w:t>
        <w:br/>
        <w:t xml:space="preserve">                     coef    std err          t      P&gt;|t|      [0.025      0.975]</w:t>
        <w:br/>
        <w:t>----------------------------------------------------------------------------------</w:t>
        <w:br/>
        <w:t>Intercept         17.0153      0.238     71.479      0.000      16.548      17.482</w:t>
        <w:br/>
        <w:t>time_treatment     4.1431      0.307     13.508      0.000       3.542       4.745</w:t>
        <w:br/>
        <w:t>treated_county    -2.5587      0.389     -6.576      0.000      -3.322      -1.796</w:t>
        <w:br/>
        <w:t>treatment         -4.8692      0.501     -9.714      0.000      -5.852      -3.886</w:t>
        <w:br/>
        <w:t>==============================================================================</w:t>
        <w:br/>
        <w:t>Omnibus:                      907.404   Durbin-Watson:                   1.132</w:t>
        <w:br/>
        <w:t>Prob(Omnibus):                  0.000   Jarque-Bera (JB):            13395.838</w:t>
        <w:br/>
        <w:t>Skew:                           2.027   Prob(JB):                         0.00</w:t>
        <w:br/>
        <w:t>Kurtosis:                      15.809   Cond. No.                         7.12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